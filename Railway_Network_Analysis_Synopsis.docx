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3AE7" w14:textId="77777777" w:rsidR="00597C25" w:rsidRDefault="00000000">
      <w:pPr>
        <w:pStyle w:val="Title"/>
      </w:pPr>
      <w:r>
        <w:t>Project Synopsis</w:t>
      </w:r>
    </w:p>
    <w:p w14:paraId="15306100" w14:textId="5A980D69" w:rsidR="00597C25" w:rsidRDefault="00000000">
      <w:pPr>
        <w:pStyle w:val="Heading1"/>
      </w:pPr>
      <w:r>
        <w:t>Railway Network Analysis</w:t>
      </w:r>
    </w:p>
    <w:p w14:paraId="7C05EF80" w14:textId="77777777" w:rsidR="00597C25" w:rsidRDefault="00000000">
      <w:pPr>
        <w:pStyle w:val="Heading2"/>
      </w:pPr>
      <w:r>
        <w:t>Objective</w:t>
      </w:r>
    </w:p>
    <w:p w14:paraId="0AC1F72E" w14:textId="77777777" w:rsidR="00597C25" w:rsidRDefault="00000000">
      <w:r>
        <w:t>To develop a user-friendly GUI application for analyzing and optimizing a railway network using graph theory concepts such as shortest paths, minimum spanning trees, and centrality measures.</w:t>
      </w:r>
    </w:p>
    <w:p w14:paraId="4E344A58" w14:textId="77777777" w:rsidR="00597C25" w:rsidRDefault="00000000">
      <w:pPr>
        <w:pStyle w:val="Heading2"/>
      </w:pPr>
      <w:r>
        <w:t>Tools &amp; Technologies Used</w:t>
      </w:r>
    </w:p>
    <w:p w14:paraId="4714F95F" w14:textId="77777777" w:rsidR="00597C25" w:rsidRDefault="00000000">
      <w:r>
        <w:t>• Programming Language: Python</w:t>
      </w:r>
    </w:p>
    <w:p w14:paraId="0AAF7E77" w14:textId="77777777" w:rsidR="00597C25" w:rsidRDefault="00000000">
      <w:r>
        <w:t>• Libraries:</w:t>
      </w:r>
    </w:p>
    <w:p w14:paraId="0993639D" w14:textId="77777777" w:rsidR="00597C25" w:rsidRDefault="00000000">
      <w:r>
        <w:t xml:space="preserve">  - Tkinter – for GUI development</w:t>
      </w:r>
    </w:p>
    <w:p w14:paraId="76614357" w14:textId="77777777" w:rsidR="00597C25" w:rsidRDefault="00000000">
      <w:r>
        <w:t xml:space="preserve">  - NetworkX – for graph data structures and algorithms</w:t>
      </w:r>
    </w:p>
    <w:p w14:paraId="0C61617C" w14:textId="77777777" w:rsidR="00597C25" w:rsidRDefault="00000000">
      <w:r>
        <w:t xml:space="preserve">  - Matplotlib – for graphical visualization of networks</w:t>
      </w:r>
    </w:p>
    <w:p w14:paraId="0EE595B6" w14:textId="77777777" w:rsidR="00597C25" w:rsidRDefault="00000000">
      <w:pPr>
        <w:pStyle w:val="Heading2"/>
      </w:pPr>
      <w:r>
        <w:t>Key Features</w:t>
      </w:r>
    </w:p>
    <w:p w14:paraId="18AD1B6B" w14:textId="77777777" w:rsidR="00597C25" w:rsidRDefault="00000000">
      <w:r>
        <w:t>1. Create New Railway Network:</w:t>
      </w:r>
      <w:r>
        <w:br/>
        <w:t xml:space="preserve">   - Users can input the number of stations and manually enter distances between each station to form a weighted directed graph.</w:t>
      </w:r>
    </w:p>
    <w:p w14:paraId="4401A978" w14:textId="77777777" w:rsidR="00597C25" w:rsidRDefault="00000000">
      <w:r>
        <w:t>2. Shortest Path Calculation:</w:t>
      </w:r>
      <w:r>
        <w:br/>
        <w:t xml:space="preserve">   - Uses Dijkstra’s algorithm to find and display the shortest path between two selected stations.</w:t>
      </w:r>
    </w:p>
    <w:p w14:paraId="0ECF3305" w14:textId="77777777" w:rsidR="00597C25" w:rsidRDefault="00000000">
      <w:r>
        <w:lastRenderedPageBreak/>
        <w:t>3. Minimum Spanning Tree (MST):</w:t>
      </w:r>
      <w:r>
        <w:br/>
        <w:t xml:space="preserve">   - Converts the directed graph to an undirected one and computes the MST using Kruskal’s algorithm.</w:t>
      </w:r>
      <w:r>
        <w:br/>
        <w:t xml:space="preserve">   - Visually shows how all stations can be connected with minimum total distance.</w:t>
      </w:r>
    </w:p>
    <w:p w14:paraId="3DE4F2CD" w14:textId="77777777" w:rsidR="00597C25" w:rsidRDefault="00000000">
      <w:r>
        <w:t>4. Centrality Analysis:</w:t>
      </w:r>
      <w:r>
        <w:br/>
        <w:t xml:space="preserve">   - Computes Degree Centrality and Betweenness Centrality to identify key stations (nodes).</w:t>
      </w:r>
      <w:r>
        <w:br/>
        <w:t xml:space="preserve">   - Visualizes centrality using node sizes and color intensity.</w:t>
      </w:r>
    </w:p>
    <w:p w14:paraId="13436DDB" w14:textId="77777777" w:rsidR="00597C25" w:rsidRDefault="00000000">
      <w:r>
        <w:t>5. Graph Import/Export:</w:t>
      </w:r>
      <w:r>
        <w:br/>
        <w:t xml:space="preserve">   - Save and load graphs using .gpickle files for persistence and reuse.</w:t>
      </w:r>
    </w:p>
    <w:p w14:paraId="1CDA13B2" w14:textId="77777777" w:rsidR="00597C25" w:rsidRDefault="00000000">
      <w:r>
        <w:t>6. Interactive Visualizations:</w:t>
      </w:r>
      <w:r>
        <w:br/>
        <w:t xml:space="preserve">   - Plots of the network are displayed in separate popup windows for better viewing.</w:t>
      </w:r>
      <w:r>
        <w:br/>
        <w:t xml:space="preserve">   - Node labels, edge weights, and arrows (for direction) are shown clearly.</w:t>
      </w:r>
    </w:p>
    <w:p w14:paraId="753262C9" w14:textId="77777777" w:rsidR="00597C25" w:rsidRDefault="00000000">
      <w:pPr>
        <w:pStyle w:val="Heading2"/>
      </w:pPr>
      <w:r>
        <w:t>Applications</w:t>
      </w:r>
    </w:p>
    <w:p w14:paraId="2904B208" w14:textId="77777777" w:rsidR="00597C25" w:rsidRDefault="00000000">
      <w:r>
        <w:t>• Urban railway planning</w:t>
      </w:r>
    </w:p>
    <w:p w14:paraId="342E9DDF" w14:textId="77777777" w:rsidR="00597C25" w:rsidRDefault="00000000">
      <w:r>
        <w:t>• Route optimization for logistics and transport companies</w:t>
      </w:r>
    </w:p>
    <w:p w14:paraId="7B6B39FE" w14:textId="77777777" w:rsidR="00597C25" w:rsidRDefault="00000000">
      <w:r>
        <w:t>• Teaching and demonstration of graph algorithms</w:t>
      </w:r>
    </w:p>
    <w:p w14:paraId="5B9CB823" w14:textId="77777777" w:rsidR="00597C25" w:rsidRDefault="00000000">
      <w:r>
        <w:t>• Simulation of network expansions and performance analysis</w:t>
      </w:r>
    </w:p>
    <w:p w14:paraId="26510217" w14:textId="77777777" w:rsidR="00597C25" w:rsidRDefault="00000000">
      <w:pPr>
        <w:pStyle w:val="Heading2"/>
      </w:pPr>
      <w:r>
        <w:t>Advantages</w:t>
      </w:r>
    </w:p>
    <w:p w14:paraId="0CC9EB00" w14:textId="77777777" w:rsidR="00597C25" w:rsidRDefault="00000000">
      <w:r>
        <w:t>• Simple and intuitive GUI</w:t>
      </w:r>
    </w:p>
    <w:p w14:paraId="39490CC8" w14:textId="77777777" w:rsidR="00597C25" w:rsidRDefault="00000000">
      <w:r>
        <w:t>• Eliminates the need for manual graph construction through code</w:t>
      </w:r>
    </w:p>
    <w:p w14:paraId="427C2DD2" w14:textId="77777777" w:rsidR="00597C25" w:rsidRDefault="00000000">
      <w:r>
        <w:lastRenderedPageBreak/>
        <w:t>• Useful for both academic and practical railway system modeling</w:t>
      </w:r>
    </w:p>
    <w:p w14:paraId="30F6B0F9" w14:textId="77777777" w:rsidR="00597C25" w:rsidRDefault="00000000">
      <w:pPr>
        <w:pStyle w:val="Heading2"/>
      </w:pPr>
      <w:r>
        <w:t>Future Enhancements (Optional Ideas)</w:t>
      </w:r>
    </w:p>
    <w:p w14:paraId="02F01894" w14:textId="77777777" w:rsidR="00597C25" w:rsidRDefault="00000000">
      <w:r>
        <w:t>• Support for real-world map integration via GIS</w:t>
      </w:r>
    </w:p>
    <w:p w14:paraId="4FEB8A41" w14:textId="77777777" w:rsidR="00597C25" w:rsidRDefault="00000000">
      <w:r>
        <w:t>• Real-time traffic and load data integration</w:t>
      </w:r>
    </w:p>
    <w:p w14:paraId="1A23CB11" w14:textId="77777777" w:rsidR="00597C25" w:rsidRDefault="00000000">
      <w:r>
        <w:t>• Route recommendation based on time or congestion</w:t>
      </w:r>
    </w:p>
    <w:p w14:paraId="6A32016C" w14:textId="77777777" w:rsidR="00597C25" w:rsidRDefault="00000000">
      <w:r>
        <w:t>• Export visualizations as image or PDF</w:t>
      </w:r>
    </w:p>
    <w:sectPr w:rsidR="00597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948689">
    <w:abstractNumId w:val="8"/>
  </w:num>
  <w:num w:numId="2" w16cid:durableId="919602397">
    <w:abstractNumId w:val="6"/>
  </w:num>
  <w:num w:numId="3" w16cid:durableId="500851405">
    <w:abstractNumId w:val="5"/>
  </w:num>
  <w:num w:numId="4" w16cid:durableId="2056611835">
    <w:abstractNumId w:val="4"/>
  </w:num>
  <w:num w:numId="5" w16cid:durableId="510413348">
    <w:abstractNumId w:val="7"/>
  </w:num>
  <w:num w:numId="6" w16cid:durableId="982809297">
    <w:abstractNumId w:val="3"/>
  </w:num>
  <w:num w:numId="7" w16cid:durableId="573393891">
    <w:abstractNumId w:val="2"/>
  </w:num>
  <w:num w:numId="8" w16cid:durableId="482114733">
    <w:abstractNumId w:val="1"/>
  </w:num>
  <w:num w:numId="9" w16cid:durableId="41787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BC"/>
    <w:rsid w:val="0029639D"/>
    <w:rsid w:val="00326F90"/>
    <w:rsid w:val="00597C25"/>
    <w:rsid w:val="00737833"/>
    <w:rsid w:val="00AA1D8D"/>
    <w:rsid w:val="00B47730"/>
    <w:rsid w:val="00CB0664"/>
    <w:rsid w:val="00DB3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986B1"/>
  <w14:defaultImageDpi w14:val="300"/>
  <w15:docId w15:val="{D07617A8-5F8C-4AF0-BD3A-D5397DF7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ninad agni</cp:lastModifiedBy>
  <cp:revision>2</cp:revision>
  <dcterms:created xsi:type="dcterms:W3CDTF">2013-12-23T23:15:00Z</dcterms:created>
  <dcterms:modified xsi:type="dcterms:W3CDTF">2025-06-02T17:50:00Z</dcterms:modified>
  <cp:category/>
</cp:coreProperties>
</file>